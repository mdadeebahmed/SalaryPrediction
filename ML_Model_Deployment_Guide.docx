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5ABF" w14:textId="77777777" w:rsidR="001C75A9" w:rsidRDefault="00270BFF">
      <w:pPr>
        <w:pStyle w:val="Heading1"/>
      </w:pPr>
      <w:r>
        <w:t>Machine Learning Model Deployment</w:t>
      </w:r>
    </w:p>
    <w:p w14:paraId="37C90FF4" w14:textId="77777777" w:rsidR="001C75A9" w:rsidRDefault="00270BFF">
      <w:r>
        <w:t>- There are many ways to deploy an ML model in real-time.</w:t>
      </w:r>
      <w:r>
        <w:br/>
        <w:t>- Once we prepare the ML model, deployment will be handled by a Senior Data Scientist or a Lead from the team.</w:t>
      </w:r>
      <w:r>
        <w:br/>
      </w:r>
      <w:r>
        <w:br/>
      </w:r>
      <w:r>
        <w:tab/>
        <w:t xml:space="preserve">- We should not deliver the code directly to </w:t>
      </w:r>
      <w:r>
        <w:t>the client.</w:t>
      </w:r>
      <w:r>
        <w:br/>
      </w:r>
      <w:r>
        <w:tab/>
        <w:t>- We should share a URL with the client to access the ML model.</w:t>
      </w:r>
      <w:r>
        <w:br/>
      </w:r>
    </w:p>
    <w:p w14:paraId="3775D0D1" w14:textId="77777777" w:rsidR="001C75A9" w:rsidRDefault="00270BFF">
      <w:pPr>
        <w:pStyle w:val="Heading2"/>
      </w:pPr>
      <w:r>
        <w:t>What is Deployment?</w:t>
      </w:r>
    </w:p>
    <w:p w14:paraId="3DD8BF36" w14:textId="77777777" w:rsidR="001C75A9" w:rsidRDefault="00270BFF">
      <w:pPr>
        <w:pStyle w:val="Heading3"/>
      </w:pPr>
      <w:r>
        <w:t>Gmail Application</w:t>
      </w:r>
    </w:p>
    <w:p w14:paraId="3F2C59ED" w14:textId="77777777" w:rsidR="001C75A9" w:rsidRDefault="00270BFF">
      <w:r>
        <w:t>- Gmail is a kind of web application.</w:t>
      </w:r>
      <w:r>
        <w:br/>
      </w:r>
      <w:r>
        <w:br/>
        <w:t>What do you mean by web application?</w:t>
      </w:r>
      <w:r>
        <w:br/>
        <w:t>- A web application is a type of software that can be accessed over the internet.</w:t>
      </w:r>
      <w:r>
        <w:br/>
        <w:t>- A web application is a combination of different components:</w:t>
      </w:r>
      <w:r>
        <w:br/>
      </w:r>
      <w:r>
        <w:tab/>
        <w:t>- HTML files</w:t>
      </w:r>
      <w:r>
        <w:br/>
      </w:r>
      <w:r>
        <w:tab/>
        <w:t>- Images</w:t>
      </w:r>
      <w:r>
        <w:br/>
      </w:r>
      <w:r>
        <w:tab/>
        <w:t>- CSS files</w:t>
      </w:r>
      <w:r>
        <w:br/>
      </w:r>
      <w:r>
        <w:tab/>
        <w:t>- JavaScript files</w:t>
      </w:r>
      <w:r>
        <w:br/>
      </w:r>
      <w:r>
        <w:tab/>
        <w:t>- Python files</w:t>
      </w:r>
      <w:r>
        <w:br/>
      </w:r>
      <w:r>
        <w:tab/>
        <w:t>- Some folders</w:t>
      </w:r>
      <w:r>
        <w:br/>
      </w:r>
      <w:r>
        <w:tab/>
        <w:t>- Etc.</w:t>
      </w:r>
      <w:r>
        <w:br/>
      </w:r>
      <w:r>
        <w:br/>
        <w:t>Purpose of Gmail Application:</w:t>
      </w:r>
      <w:r>
        <w:br/>
        <w:t>- It is a domain providing email services to users.</w:t>
      </w:r>
      <w:r>
        <w:br/>
      </w:r>
    </w:p>
    <w:p w14:paraId="2382B4BD" w14:textId="77777777" w:rsidR="001C75A9" w:rsidRDefault="00270BFF">
      <w:pPr>
        <w:pStyle w:val="Heading3"/>
      </w:pPr>
      <w:r>
        <w:t>Assuming that the Creator of Gmail is Daniel</w:t>
      </w:r>
    </w:p>
    <w:p w14:paraId="685C6FC1" w14:textId="77777777" w:rsidR="001C75A9" w:rsidRDefault="00270BFF">
      <w:r>
        <w:t>- Daniel wants to provide Gmail IDs to everyone using this application.</w:t>
      </w:r>
      <w:r>
        <w:br/>
        <w:t>- What does Daniel need to do?</w:t>
      </w:r>
      <w:r>
        <w:br/>
      </w:r>
      <w:r>
        <w:br/>
      </w:r>
      <w:r>
        <w:tab/>
        <w:t>- He needs to deploy or host the Gmail application on a server.</w:t>
      </w:r>
      <w:r>
        <w:br/>
      </w:r>
      <w:r>
        <w:tab/>
        <w:t>- Once deployed, he must share a common URL with users.</w:t>
      </w:r>
      <w:r>
        <w:br/>
      </w:r>
      <w:r>
        <w:tab/>
        <w:t>- Everyone can then access the application via: www.gmail.com</w:t>
      </w:r>
      <w:r>
        <w:br/>
      </w:r>
      <w:r>
        <w:br/>
        <w:t>- Example:</w:t>
      </w:r>
      <w:r>
        <w:br/>
      </w:r>
      <w:r>
        <w:tab/>
        <w:t>- ✅ http://www.gmail.com/ — Deployed by Daniel on a server</w:t>
      </w:r>
      <w:r>
        <w:br/>
      </w:r>
      <w:r>
        <w:tab/>
        <w:t>- ❌ http://www.asldfhasdjffhaskd.com/ — Invalid app / not deployed</w:t>
      </w:r>
      <w:r>
        <w:br/>
      </w:r>
    </w:p>
    <w:p w14:paraId="3D3828B0" w14:textId="77777777" w:rsidR="001C75A9" w:rsidRDefault="00270BFF">
      <w:pPr>
        <w:pStyle w:val="Heading2"/>
      </w:pPr>
      <w:r>
        <w:lastRenderedPageBreak/>
        <w:t>What is a Server?</w:t>
      </w:r>
    </w:p>
    <w:p w14:paraId="2E7DBF28" w14:textId="77777777" w:rsidR="001C75A9" w:rsidRDefault="00270BFF">
      <w:r>
        <w:t>- A server is a program (or system) that runs 24/7.</w:t>
      </w:r>
      <w:r>
        <w:br/>
        <w:t>- All web applications are deployed on servers to be globally accessible.</w:t>
      </w:r>
      <w:r>
        <w:br/>
      </w:r>
    </w:p>
    <w:p w14:paraId="291B257E" w14:textId="77777777" w:rsidR="001C75A9" w:rsidRDefault="00270BFF">
      <w:r>
        <w:t>Conversation Sample:</w:t>
      </w:r>
      <w:r>
        <w:br/>
        <w:t>You: Hey Nireekshan, I have a dataset. I’ve implemented a machine learning model. Can I deploy it to a server?</w:t>
      </w:r>
      <w:r>
        <w:br/>
        <w:t>Nireekshan: Yes, we can do that. Today, we are going to learn how.</w:t>
      </w:r>
      <w:r>
        <w:br/>
      </w:r>
    </w:p>
    <w:p w14:paraId="117A22F3" w14:textId="77777777" w:rsidR="001C75A9" w:rsidRDefault="00270BFF">
      <w:pPr>
        <w:pStyle w:val="Heading2"/>
      </w:pPr>
      <w:r>
        <w:t>Problem Statement:</w:t>
      </w:r>
    </w:p>
    <w:p w14:paraId="159B8565" w14:textId="2F0A5D06" w:rsidR="001C75A9" w:rsidRDefault="00270BFF">
      <w:r>
        <w:t>Let’s work on a scenario:</w:t>
      </w:r>
      <w:r>
        <w:br/>
        <w:t>Salary = Experience + Test_Score + Interview_Performance (/10)</w:t>
      </w:r>
      <w:r>
        <w:br/>
      </w:r>
      <w:r>
        <w:br/>
      </w:r>
      <w:proofErr w:type="gramStart"/>
      <w:r>
        <w:t>print(regressor.predict</w:t>
      </w:r>
      <w:proofErr w:type="gramEnd"/>
      <w:r>
        <w:t>([[2, 9, 6]]</w:t>
      </w:r>
      <w:proofErr w:type="gramStart"/>
      <w:r>
        <w:t>))  #</w:t>
      </w:r>
      <w:proofErr w:type="gramEnd"/>
      <w:r>
        <w:t xml:space="preserve"> Output: [52062.76112208]</w:t>
      </w:r>
      <w:r>
        <w:br/>
      </w:r>
      <w:r>
        <w:br/>
        <w:t>Experience: 2</w:t>
      </w:r>
      <w:r>
        <w:br/>
        <w:t>Test Score: 9</w:t>
      </w:r>
      <w:r>
        <w:br/>
        <w:t>Interview Score: 6</w:t>
      </w:r>
      <w:r>
        <w:br/>
        <w:t>Predicted Salary: 52062.76</w:t>
      </w:r>
    </w:p>
    <w:p w14:paraId="0A592140" w14:textId="77777777" w:rsidR="001C75A9" w:rsidRDefault="00270BFF">
      <w:pPr>
        <w:pStyle w:val="Heading2"/>
      </w:pPr>
      <w:r>
        <w:t>Steps to Deploy ML Model Using Flask</w:t>
      </w:r>
    </w:p>
    <w:p w14:paraId="185D5883" w14:textId="77777777" w:rsidR="001C75A9" w:rsidRDefault="00270BFF">
      <w:r>
        <w:t>1. Unzip the file</w:t>
      </w:r>
      <w:r>
        <w:br/>
        <w:t>2. Open the folder</w:t>
      </w:r>
      <w:r>
        <w:br/>
        <w:t>3. Install the web application framework:</w:t>
      </w:r>
      <w:r>
        <w:br/>
      </w:r>
      <w:r>
        <w:tab/>
        <w:t>pip install flask</w:t>
      </w:r>
      <w:r>
        <w:br/>
        <w:t>4. Run the app.py file:</w:t>
      </w:r>
      <w:r>
        <w:br/>
      </w:r>
      <w:r>
        <w:tab/>
        <w:t>py app.py</w:t>
      </w:r>
      <w:r>
        <w:br/>
        <w:t>5. Open the browser and access:</w:t>
      </w:r>
      <w:r>
        <w:br/>
      </w:r>
      <w:r>
        <w:tab/>
        <w:t>http://127.0.0.1:5000/</w:t>
      </w:r>
      <w:r>
        <w:br/>
      </w:r>
      <w:r>
        <w:tab/>
        <w:t>http://localhost:5000/</w:t>
      </w:r>
      <w:r>
        <w:br/>
      </w:r>
    </w:p>
    <w:p w14:paraId="50195F46" w14:textId="77777777" w:rsidR="001C75A9" w:rsidRDefault="00270BFF">
      <w:pPr>
        <w:pStyle w:val="Heading2"/>
      </w:pPr>
      <w:r>
        <w:t>How Did We Deploy Our ML Model?</w:t>
      </w:r>
    </w:p>
    <w:p w14:paraId="7868D76B" w14:textId="77777777" w:rsidR="001C75A9" w:rsidRDefault="00270BFF">
      <w:pPr>
        <w:pStyle w:val="Heading3"/>
      </w:pPr>
      <w:r>
        <w:t>Teams in a Software Company:</w:t>
      </w:r>
    </w:p>
    <w:p w14:paraId="20E873A3" w14:textId="378AD7F1" w:rsidR="001C75A9" w:rsidRDefault="00270BFF" w:rsidP="00270BFF">
      <w:r>
        <w:t>1. UI Team – User interface development using HTML, JavaScript, jQuery, CSS, AngularJS</w:t>
      </w:r>
      <w:r>
        <w:br/>
        <w:t>2. Middleware Team – Handles backend with Java, .NET, PHP, etc.</w:t>
      </w:r>
      <w:r>
        <w:br/>
        <w:t>3. Database Team – Manages data storage and retrieval</w:t>
      </w:r>
      <w:r>
        <w:br/>
        <w:t>4. Big Data Team – Data Engineers using Python + Pandas</w:t>
      </w:r>
      <w:r>
        <w:br/>
        <w:t>5. ML Team – Machine Learning Engineers who build the model</w:t>
      </w:r>
      <w:r>
        <w:br/>
        <w:t>6. Data Science Team – Analysts who verify and approve the model</w:t>
      </w:r>
      <w:r>
        <w:br/>
      </w:r>
    </w:p>
    <w:sectPr w:rsidR="001C75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679814">
    <w:abstractNumId w:val="8"/>
  </w:num>
  <w:num w:numId="2" w16cid:durableId="1201816512">
    <w:abstractNumId w:val="6"/>
  </w:num>
  <w:num w:numId="3" w16cid:durableId="754788308">
    <w:abstractNumId w:val="5"/>
  </w:num>
  <w:num w:numId="4" w16cid:durableId="790321034">
    <w:abstractNumId w:val="4"/>
  </w:num>
  <w:num w:numId="5" w16cid:durableId="679308579">
    <w:abstractNumId w:val="7"/>
  </w:num>
  <w:num w:numId="6" w16cid:durableId="455762371">
    <w:abstractNumId w:val="3"/>
  </w:num>
  <w:num w:numId="7" w16cid:durableId="737245688">
    <w:abstractNumId w:val="2"/>
  </w:num>
  <w:num w:numId="8" w16cid:durableId="1779979810">
    <w:abstractNumId w:val="1"/>
  </w:num>
  <w:num w:numId="9" w16cid:durableId="15498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5A9"/>
    <w:rsid w:val="00270BFF"/>
    <w:rsid w:val="0029639D"/>
    <w:rsid w:val="00326F90"/>
    <w:rsid w:val="00AA1D8D"/>
    <w:rsid w:val="00B47730"/>
    <w:rsid w:val="00CB0664"/>
    <w:rsid w:val="00D74C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C206D2A-C9AA-43E6-8CB5-3831E758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adeeb ahmed</cp:lastModifiedBy>
  <cp:revision>2</cp:revision>
  <dcterms:created xsi:type="dcterms:W3CDTF">2013-12-23T23:15:00Z</dcterms:created>
  <dcterms:modified xsi:type="dcterms:W3CDTF">2025-07-05T06:52:00Z</dcterms:modified>
  <cp:category/>
</cp:coreProperties>
</file>